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60"/>
        </w:rPr>
        <w:t>24 kg 2015+ dz.gads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1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2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Daugavpils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2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4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3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3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Liepaja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4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1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