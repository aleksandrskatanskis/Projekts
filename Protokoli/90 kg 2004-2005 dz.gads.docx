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60"/>
        </w:rPr>
        <w:t>90 kg 2004-2005 dz.gads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3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Liepaja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Daugavpils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3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