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60"/>
        </w:rPr>
        <w:t>70 kg 2006-2008 dz.gads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6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8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10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5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6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7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7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8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9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9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5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10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